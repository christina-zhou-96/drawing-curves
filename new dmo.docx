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Snapshot</w:t>
        <w:br/>
        <w:t>Dimensions: (48928, 13)</w:t>
        <w:br/>
        <w:t xml:space="preserve">  Column1 Scoring Site/Bldg Code  Exam Cluster   CFN School DBN  Section Section Status  INC - P1 not Scanned  INC - P2 not Scanned  Teacher Item Error (46/47)  INC - Perf. Score (SXRU)  Resolved Score (0-100)</w:t>
        <w:br/>
        <w:t>0     NaN                   K196  EXRC    KFSN  N571     15K088       11       COMPLETE                     0                     0                           0                         0                      28</w:t>
        <w:br/>
        <w:t>1     NaN                   K196  EXRC    KFSN  N571     15K088       21       COMPLETE                     0                     0                           0                         0                      26</w:t>
        <w:br/>
        <w:t>2     NaN                   K196  EXRC    KFSN  N571     15K088       31   UNSCANNED MC                     1                     0                           0                         0                      29</w:t>
        <w:br/>
        <w:t>3     NaN                   K196  EXRC    KFSN  N107     15K423        1       COMPLETE                     0                     0                           0                         0                       1</w:t>
        <w:br/>
        <w:t>4     NaN                   K196  EXRC    KFSN  N107     15K423        2       COMPLETE                     0                     0                           0                         0                       1</w:t>
        <w:br/>
        <w:br/>
        <w:br/>
        <w:t>Field Meta Attributes &amp; Summary Statistics</w:t>
        <w:br/>
        <w:br/>
        <w:br/>
        <w:t>Column1</w:t>
        <w:br/>
        <w:t># of Returned Values: 2</w:t>
        <w:br/>
        <w:t>All Returned Values: {nan, '*'}</w:t>
        <w:br/>
        <w:t>Sum     NaN</w:t>
        <w:br/>
        <w:t>Mode      *</w:t>
        <w:br/>
        <w:t>Mean    NaN</w:t>
        <w:br/>
        <w:t>Name: Column1, dtype: object</w:t>
        <w:br/>
        <w:br/>
        <w:br/>
        <w:t>Scoring Site/Bldg Code</w:t>
        <w:br/>
        <w:t># of Returned Values: 39</w:t>
        <w:br/>
        <w:t>All Returned Values: {'M475', 'X455', 'Q445', 'Q440', 'X445', 'X174', 'M645', 'Q620', 'X158', 'X093', 'K909', 'M076', 'Q425', 'R435', 'R445', 'R450', 'K425', 'K228', 'K660', 'X405', 'X600', 'M477', 'M131', 'Q400', 'M600', 'Q420', 'R880', 'K804', 'K196', 'M855', 'X440', 'K445', 'K515', 'Q435', 'K564', 'K540', 'M435', 'K650', 'X884'}</w:t>
        <w:br/>
        <w:t>Sum      NaN</w:t>
        <w:br/>
        <w:t>Mode    Q420</w:t>
        <w:br/>
        <w:t>Mean     NaN</w:t>
        <w:br/>
        <w:t>Name: Scoring Site/Bldg Code, dtype: object</w:t>
        <w:br/>
        <w:br/>
        <w:br/>
        <w:t>Exam</w:t>
        <w:br/>
        <w:t># of Returned Values: 11</w:t>
        <w:br/>
        <w:t>All Returned Values: {'HXRU', 'MXRK', 'SXRX', 'MXRC', 'MXRN', 'HXRC', 'SXRK', 'EXRC', 'SXRP', 'HXRT', 'SXRU'}</w:t>
        <w:br/>
        <w:t>Sum      NaN</w:t>
        <w:br/>
        <w:t>Mode    MXRC</w:t>
        <w:br/>
        <w:t>Mean     NaN</w:t>
        <w:br/>
        <w:t>Name: Exam, dtype: object</w:t>
        <w:br/>
        <w:br/>
        <w:br/>
        <w:t>Cluster</w:t>
        <w:br/>
        <w:t># of Returned Values: 10</w:t>
        <w:br/>
        <w:t>All Returned Values: {'QFSS', 'KFSS', 'AFSA', 'KFSN', 'QFSN', 'ASPR', 'XFSC', 'MFSC', 'CITY', 'RFSC'}</w:t>
        <w:br/>
        <w:t>Sum      NaN</w:t>
        <w:br/>
        <w:t>Mode    AFSA</w:t>
        <w:br/>
        <w:t>Mean     NaN</w:t>
        <w:br/>
        <w:t>Name: Cluster, dtype: object</w:t>
        <w:br/>
        <w:br/>
        <w:br/>
        <w:t>CFN</w:t>
        <w:br/>
        <w:t># of Returned Values: 60</w:t>
        <w:br/>
        <w:t>All Returned Values: {nan, 'N755', 'N106', 'N408', 'N609', 'N532', 'N208', 'N562', 'N536', 'N605', 'N606', 'N203', 'N752', 'N209', 'N109', 'N412', 'N210', 'N409', 'N608', 'N105', 'N751', 'N206', 'N521', 'N533', 'N754', 'N563', 'N402', 'N603', 'N401', 'N102', 'N611', 'N511', 'N103', 'N571', 'N204', 'N410', 'N113', 'N107', 'N201', 'N561', 'N205', 'N112', 'N405', 'N406', 'N211', 'N531', 'N108', 'N207', 'N602', 'N404', 'N101', 'N411', 'N534', 'N403', 'N535', 'N612', 'N202', 'N607', 'N551', 'N604'}</w:t>
        <w:br/>
        <w:t>Sum      NaN</w:t>
        <w:br/>
        <w:t>Mode    N201</w:t>
        <w:br/>
        <w:t>Mean     NaN</w:t>
        <w:br/>
        <w:t>Name: CFN, dtype: object</w:t>
        <w:br/>
        <w:br/>
        <w:br/>
        <w:t>School DBN</w:t>
        <w:br/>
        <w:t># of Returned Values: 841</w:t>
        <w:br/>
        <w:t>All Returned Values: {'30Q502', '08X432', '02M276', '02M312', '17K484', '17K246', '02M316', '07X456', '02M407', '29Q243', '24Q005', '32K562', '25Q252', '11X418', '07X427', '31R049', '09X413', '03M505', '02M294', '18K366', '02M570', '19K502', '25Q670', '23K178', '03M291', '29Q109', '27Q475', '08X302', '24Q264', '18K581', '16K035', '19K292', '02M411', '25Q164', '10X524', '13K439', '30Q230', '01M650', '22K535', '10X243', '17K546', '21K239', '02M400', '06M462', '02M414', '13K553', '06M552', '15K698', '19K510', '15K136', '04M825', '31R600', '20K030', '75Q752', '06M528', '15K443', '04M007', '14K126', '02M600', '17K547', '18K578', '13K113', '29Q327', '10X254', '04M680', '11X127', '08X348', '13K594', '09X252', '11X194', '08X448', '04M057', '02M420', '14K050', '02M260', '13K419', '10X477', '29Q059', '10X037', '02M397', '03M258', '25Q189', '28Q008', '17K600', '03M247', '23K643', '24Q530', '75K753', '15K667', '10X095', '17K408', '22K234', '21K096', '22K206', '17K467', '02M392', '10X433', '28Q157', '14K474', '14K478', '02M475', '11X288', '88K952', '26Q178', '01M515', '28Q620', '06M143', '24Q296', '27Q043', '25Q240', '28Q690', '06M346', '20K505', '02M575', '11X513', '29Q272', '02M416', '02M550', '02M449', '09X564', '31R445', '11X370', '08X537', '19K409', '08X123', '10X440', '01M184', '14K318', '02M308', '02M393', '27Q226', '01M188', '05M161', '20K104', '30Q300', '23K644', '32K554', '19K661', '26Q172', '13K265', '13K412', '08X301', '08X377', '22K405', '08X131', '25Q540', '02M437', '18K763', '11X275', '02M217', '03M860', '32K403', '04M372', '05M362', '27Q124', '12X248', '15K442', '06M311', '25Q792', '08X101', '10X390', '01M034', '13K499', '16K688', '25Q237', '27Q146', '07X522', '21K728', '27Q202', '31R450', '11X083', '09X128', '21K410', '02M412', '28Q896', '02M544', '05M692', '06M187', '25Q263', '06M468', '10X280', '27Q232', '17K590', '02M419', '12X682', '18K637', '18K629', '16K669', '29Q248', '10X368', '07X527', '26Q074', '06M322', '29Q116', '25Q499', '02M615', '12X318', '11X019', '02M126', '28Q190', '09X117', '02M551', '09X297', '30Q122', '25Q219', '10X342', '29Q356', '11X175', '03M245', '08X376', '32K162', '06M319', '31R048', '09X412', '19K678', '17K548', '10X244', '12X550', '75Q504', '09X329', '07X031', '09X505', '22K014', '29Q147', '14K449', '03M243', '27Q487', '11X508', '24Q455', '26Q216', '02M507', '08X375', '22K109', '09X231', '21K281', '17K138', '24Q061', '08X071', '18K642', '02M177', '31R051', '21K098', '32K045', '09X361', '17K568', '08X558', '20K180', '32K552', '26Q430', '05M285', '08X371', '27Q047', '02M104', '24Q550', '11X290', '27Q334', '07X223', '08X349', '30Q227', '79Q344', '11X270', '16K267', '24Q128', '17K745', '07X557', '09X543', '03M402', '10X353', '21K337', '07X343', '02M605', '03M299', '01M458', '11X542', '08X530', '03M054', '24Q087', '15K423', '25Q241', '15K519', '75Q256', '28Q680', '18K633', '11X566', '20K187', '20K223', '19K218', '22K207', '14K577', '09X241', '20K445', '21K225', '31R063', '17K751', '13K282', '08X452', '06M018', '31R061', '21K468', '02M374', '08X405', '30Q580', '10X351', '03M256', '04M435', '11X509', '18K617', '09X263', '01M448', '24Q600', '04M171', '19K431', '79M973', '15K051', '09X454', '17K181', '07X584', '16K765', '02M305', '05M670', '10X546', '07X381', '05M499', '21K344', '16K308', '08X408', '29Q270', '08X320', '27Q302', '10X442', '31R080', '07X379', '09X229', '26Q415', '02M546', '23K522', '25Q425', '27Q210', '75X502', '03M492', '17K189', '10X237', '15K656', '15K497', '19K618', '06M210', '02M630', '02M896', '02M533', '11X265', '21K209', '18K569', '06M366', '08X559', '21K540', '01M539', '23K137', '27Q650', '01M450', '23K697', '09X250', '31R607', '11X545', '29Q268', '23K518', '24Q049', '27Q333', '03M250', '31R440', '32K545', '23K155', '15K429', '14K610', '05M148', '08X467', '31R047', '12X098', '02M543', '18K922', '21K411', '07X500', '28Q167', '27Q114', '10X003', '04M012', '01M292', '25Q467', '15K462', '24Q093', '20K201', '14K488', '15K448', '02M303', '79X695', '24Q267', '75K503', '02M519', '07X298', '10X374', '10X279', '18K635', '22K555', '02M413', '28Q505', '24Q119', '27Q105', '13K595', '20K686', '08X507', '11X287', '01M509', '21K228', '29Q238', '06M463', '03M415', '02M313', '11X514', '07X334', '19K422', '31R034', '02M394', '12X271', '02M933', '10X434', '08X269', '30Q010', '27Q309', '03M421', '04M555', '09X260', '19K504', '02M560', '32K347', '16K498', '04M096', '27Q324', '17K354', '75Q224', '12X521', '18K566', '03M862', '02M534', '10X363', '12X479', '02M300', '30Q450', '02M114', '10X445', '11X144', '03M541', '19K364', '14K454', '15K821', '17K531', '02M427', '75Q023', '30Q126', '16K959', '07X221', '25Q294', '02M280', '21K572', '13K670', '21K303', '14K558', '13K657', '26Q495', '13K691', '21K559', '19K659', '19K760', '10X696', '02M296', '29Q208', '02M529', '24Q457', '05M046', '11X299', '03M404', '07X551', '24Q077', '06M348', '28Q072', '13K313', '20K220', '10X565', '21K238', '28Q284', '75M401', '16K057', '10X504', '17K382', '27Q480', '10X437', '09X215', '24Q610', '25Q185', '02M531', '10X228', '17K002', '12X684', '06M278', '28Q332', '25Q525', '10X206', '02M459', '25Q194', '10X549', '02M545', '03M479', '04M377', '15K447', '27Q137', '18K673', '31R470', '02M347', '09X517', '06M457', '19K660', '11X326', '02M432', '75K368', '11X253', '22K425', '02M289', '25Q250', '25Q025', '14K685', '21K348', '10X268', '05M286', '04M495', '30Q291', '10X503', '19K404', '21K095', '25Q281', '28Q310', '02M139', '18K068', '13K605', '27Q323', '24Q113', '02M282', '07X296', '11X249', '02M580', '28Q325', '22K078', '10X118', '12X511', '30Q555', '08X312', '12X251', '11X417', '11X455', '09X227', '75X754', '24Q311', '02M135', '02M586', '17K122', '08X337', '23K647', '24Q073', '32K383', '21K620', '21K690', '18K066', '02M167', '19K583', '16K455', '27Q262', '18K211', '20K485', '12X214', '29Q192', '02M655', '06M324', '26Q067', '28Q686', '31R605', '10X438', '28Q328', '16K681', '22K278', '03M307', '09X525', '15K463', '15K839', '11X355', '04M206', '14K477', '10X284', '22K630', '29Q492', '10X439', '19K507', '28Q440', '02M500', '17K340', '13K350', '21K226', '15K592', '32K349', '15K684', '06M052', '03M485', '26Q315', '24Q744', '23K493', '75R025', '06M211', '03M076', '19K171', '10X225', '09X365', '29Q283', '02M376', '02M442', '11X181', '30Q145', '75Q075', '05M304', '24Q125', '29Q259', '08X293', '18K285', '03M333', '24Q236', '29Q313', '26Q435', '15K088', '28Q217', '02M489', '04M072', '20K490', '27Q053', '31R064', '27Q319', '19K654', '14K586', '14K561', '28Q358', '19K662', '09X324', '24Q520', '10X397', '13K527', '27Q297', '07X548', '20K227', '17K537', '04M610', '08X367', '31R027', '24Q485', '20K229', '26Q566', '03M417', '01M378', '02M047', '75X723', '15K529', '12X446', '26Q158', '29Q326', '06M540', '28Q338', '31R460', '30Q078', '10X319', '19K089', '08X562', '11X556', '24Q293', '31R455', '02M565', '18K567', '12X316', '11X468', '75K371', '01M140', '01M696', '27Q400', '31R002', '12X190', '05M369', '10X141', '75K370', '10X080', '18K576', '07X600', '13K492', '09X218', '12X383', '12X242', '06M293', '13K616', '15K464', '11X544', '03M191', '09X404', '12X129', '24Q585', '24Q560', '30Q445', '32K549', '28Q687', '02M439', '27Q207', '01M839', '30Q286', '04M224', '75M501', '17K524', '17K528', '21K099', '04M310', '12X267', '18K563', '17K722', '75R505', '20K658', '32K556', '09X303', '31R075', '06M467', '07X473', '29Q498', '29Q355', '01M332', '17K646', '02M298', '05M129', '08X282', '24Q102', '14K071', '19K501', '10X264', '06M223', '20K259', '11X180', '11X089', '06M314', '14K614', '02M408', '06M423', '10X045', '02M542', '19K683', '02M473', '02M288', '20K062', '27Q314', '02M255', '07X670', '21K525', '29Q289', '75M035', '28Q287', '03M494', '10X447', '14K923', '22K381', '03M859', '10X213', '24Q299', '12X428', '22K611', '30Q301', '31R028', '27Q351', '09X232', '17K394', '27Q261', '17K539', '32K564', '25Q285', '20K609', '05M157', '31R024', '29Q295', '19K615', '03M180', '09X327', '19K764', '23K671', '30Q575', '23K392', '09X568', '17K061', '08X561', '03M334', '22K240', '02M520', '19K452', '30Q501', '12X480', '26Q266', '09X339', '32K168', '09X350', '75K369', '30Q258', '18K235', '31R072', '12X478', '02M418', '31R861', '27Q282', '10X668', '27Q308', '02M399', '03M403', '02M425', '07X259', '12X388', '09X403', '32K291', '25Q460', '29Q138', '19K639', '07X495', '13K674', '13K008', '18K588', '27Q260', '29Q265', '28Q350', '23K514', '11X529', '13K483', '30Q204', '06M209', '13K430', '02M438', '30Q141', '02M422', '31R007', '17K543'}</w:t>
        <w:br/>
        <w:t>Sum        NaN</w:t>
        <w:br/>
        <w:t>Mode    22K425</w:t>
        <w:br/>
        <w:t>Mean       NaN</w:t>
        <w:br/>
        <w:t>Name: School DBN, dtype: object</w:t>
        <w:br/>
        <w:br/>
        <w:br/>
        <w:t>Section</w:t>
        <w:br/>
        <w:t># of Returned Values: 99</w:t>
        <w:br/>
        <w:t>All Returned Values: {1,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99}</w:t>
        <w:br/>
        <w:t>Sum    1224756</w:t>
        <w:br/>
        <w:t>Mode         1</w:t>
        <w:br/>
        <w:t>Mean        25</w:t>
        <w:br/>
        <w:t>Name: Section, dtype: float64</w:t>
        <w:br/>
        <w:br/>
        <w:br/>
        <w:t>Section Status</w:t>
        <w:br/>
        <w:t># of Returned Values: 6</w:t>
        <w:br/>
        <w:t>All Returned Values: {'REVIEW - UNSCANNED PAGE 2', 'NO RECORDS', 'REVIEW - TEACHER ITEM ERROR', 'PERF. SCORE', 'COMPLETE', 'UNSCANNED MC'}</w:t>
        <w:br/>
        <w:t>Sum          NaN</w:t>
        <w:br/>
        <w:t>Mode    COMPLETE</w:t>
        <w:br/>
        <w:t>Mean         NaN</w:t>
        <w:br/>
        <w:t>Name: Section Status, dtype: object</w:t>
        <w:br/>
        <w:br/>
        <w:br/>
        <w:t>INC - P1 not Scanned</w:t>
        <w:br/>
        <w:t># of Returned Values: 31</w:t>
        <w:br/>
        <w:t>All Returned Values: {0, 1, 2, 3, 4, 5, 6, 7, 9, 10, 11, 12, 13, 14, 15, 16, 17, 18, 19, 20, 21, 22, 24, 25, 26, 27, 30, 31, 32, 33, 49}</w:t>
        <w:br/>
        <w:t>Sum    1123</w:t>
        <w:br/>
        <w:t>Mode      0</w:t>
        <w:br/>
        <w:t>Mean      0</w:t>
        <w:br/>
        <w:t>Name: INC - P1 not Scanned, dtype: float64</w:t>
        <w:br/>
        <w:br/>
        <w:br/>
        <w:t>INC - P2 not Scanned</w:t>
        <w:br/>
        <w:t># of Returned Values: 56</w:t>
        <w:br/>
        <w:t>All Returned Values: {0, 1, 2, 3, 4, 5, 6, 7, 8, 9, 10, 11, 12, 13, 14, 15, 16, 17, 18, 19, 20, 21, 22, 23, 24, 25, 26, 27, 28, 29, 30, 31, 32, 33, 34, 35, 36, 37, 38, 39, 44, 45, 47, 50, 53, 54, 56, 60, 68, 69, 74, 77, 87, 92, 94, 103}</w:t>
        <w:br/>
        <w:t>Sum    72541</w:t>
        <w:br/>
        <w:t>Mode       0</w:t>
        <w:br/>
        <w:t>Mean       1</w:t>
        <w:br/>
        <w:t>Name: INC - P2 not Scanned, dtype: float64</w:t>
        <w:br/>
        <w:br/>
        <w:br/>
        <w:t>Teacher Item Error (46/47)</w:t>
        <w:br/>
        <w:t># of Returned Values: 6</w:t>
        <w:br/>
        <w:t>All Returned Values: {0, 1, 2, 3, 4, 6}</w:t>
        <w:br/>
        <w:t>Sum    77</w:t>
        <w:br/>
        <w:t>Mode    0</w:t>
        <w:br/>
        <w:t>Mean    0</w:t>
        <w:br/>
        <w:t>Name: Teacher Item Error (46/47), dtype: float64</w:t>
        <w:br/>
        <w:br/>
        <w:br/>
        <w:t>INC - Perf. Score (SXRU)</w:t>
        <w:br/>
        <w:t># of Returned Values: 31</w:t>
        <w:br/>
        <w:t>All Returned Values: {0, 1, 2, 3, 4, 5, 6, 7, 8, 9, 10, 11, 12, 13, 14, 16, 18, 19, 20, 21, 22, 23, 24, 25, 26, 27, 28, 30, 32, 37, 94}</w:t>
        <w:br/>
        <w:t>Sum    1982</w:t>
        <w:br/>
        <w:t>Mode      0</w:t>
        <w:br/>
        <w:t>Mean      0</w:t>
        <w:br/>
        <w:t>Name: INC - Perf. Score (SXRU), dtype: float64</w:t>
        <w:br/>
        <w:br/>
        <w:br/>
        <w:t>Resolved Score (0-100)</w:t>
        <w:br/>
        <w:t># of Returned Values: 94</w:t>
        <w:br/>
        <w:t>All Returned Values: {0, 1, 2, 3, 4, 5, 6, 7, 8, 9, 10, 11, 12, 13, 14, 15, 16, 17, 18, 19, 20, 21, 22, 23, 24, 25, 26, 27, 28, 29, 30, 31, 32, 33, 34, 35, 36, 37, 38, 39, 40, 41, 42, 43, 44, 45, 46, 47, 48, 49, 50, 51, 52, 53, 54, 55, 56, 57, 59, 60, 61, 62, 63, 64, 66, 68, 69, 70, 71, 72, 74, 76, 77, 78, 79, 80, 82, 85, 86, 88, 89, 91, 92, 93, 94, 96, 97, 107, 108, 120, 123, 128, 162, 175}</w:t>
        <w:br/>
        <w:t>Sum    527009</w:t>
        <w:br/>
        <w:t>Mode        0</w:t>
        <w:br/>
        <w:t>Mean       11</w:t>
        <w:br/>
        <w:t>Name: Resolved Score (0-100), dtype: float64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